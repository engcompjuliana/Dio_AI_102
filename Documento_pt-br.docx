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Quando eu era seu homem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